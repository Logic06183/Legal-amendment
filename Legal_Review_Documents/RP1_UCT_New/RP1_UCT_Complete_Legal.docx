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TRANSFER AGREEMENT</w:t>
      </w:r>
    </w:p>
    <w:p>
      <w:pPr>
        <w:jc w:val="left"/>
      </w:pPr>
      <w:r>
        <w:rPr>
          <w:b/>
        </w:rPr>
        <w:t xml:space="preserve">LEGEND: </w:t>
      </w:r>
      <w:r>
        <w:rPr>
          <w:strike/>
          <w:color w:val="FF0000"/>
        </w:rPr>
        <w:t>Red strikethrough text</w:t>
      </w:r>
      <w:r>
        <w:t xml:space="preserve"> = deleted text; </w:t>
      </w:r>
      <w:r>
        <w:rPr>
          <w:color w:val="0000FF"/>
        </w:rPr>
        <w:t>Blue text</w:t>
      </w:r>
      <w:r>
        <w:t xml:space="preserve"> = added text</w:t>
      </w:r>
    </w:p>
    <w:p>
      <w:r>
        <w:t>---</w:t>
      </w:r>
    </w:p>
    <w:p>
      <w:pPr>
        <w:spacing w:after="120"/>
      </w:pPr>
      <w:r>
        <w:t>and</w:t>
      </w:r>
    </w:p>
    <w:p>
      <w:pPr>
        <w:spacing w:after="120"/>
      </w:pPr>
      <w:r>
        <w:t>UNIVERSITY OF CAPE TOWN A public university and juristic person established in terms of the Higher Education Act, 1997, and the statute of the University of Cape Town, as published and gazetted on 24 January 2020 in Government Gazette No 41, 42967 and amended under Government Gazette No 45954 and Government Notice No 1793 of 25 February 2022, having its principal place of business at Bremner Building, Lower Campus, Lovers’ Walk, Rondebosch, 7700, South Africa</w:t>
      </w:r>
    </w:p>
    <w:p>
      <w:pPr>
        <w:spacing w:after="120"/>
      </w:pPr>
      <w:r>
        <w:t>(hereinafter “the Data Recipient”)</w:t>
      </w:r>
    </w:p>
    <w:p>
      <w:pPr>
        <w:spacing w:after="120"/>
      </w:pPr>
      <w:r>
        <w:t>WHEREAS:</w:t>
      </w:r>
    </w:p>
    <w:p>
      <w:pPr>
        <w:spacing w:after="120"/>
      </w:pPr>
      <w:r>
        <w:t>(i)</w:t>
        <w:tab/>
        <w:t>The Data Provider collected certain Original Study Data (as defined below) under the following studies:</w:t>
      </w:r>
    </w:p>
    <w:p>
      <w:pPr>
        <w:spacing w:after="120"/>
      </w:pPr>
      <w:r>
        <w:t>a.</w:t>
        <w:tab/>
        <w:t>Project 1: [Title of Project to be inserted] b.</w:t>
        <w:tab/>
        <w:t>Project 2: [Title of Project to be inserted]</w:t>
      </w:r>
    </w:p>
    <w:p>
      <w:pPr>
        <w:spacing w:after="120"/>
      </w:pPr>
      <w:r>
        <w:t>(ii)</w:t>
        <w:tab/>
        <w:t>The Data Recipient is a member of the HE2AT Center Consortium carrying out the research project titled “Developing Data Science Solutions to Mitigate the Health Impacts of Climate Change in Africa: the HE2AT Center” (“HE2AT Project”) which is funded by the National Institutes of Health (NIH).</w:t>
      </w:r>
    </w:p>
    <w:p>
      <w:pPr>
        <w:spacing w:after="120"/>
      </w:pPr>
      <w:r>
        <w:t>(iii)</w:t>
        <w:tab/>
        <w:t xml:space="preserve">The Data Recipient has requested the Data Provider to transfer the Original Study Data collected by the Data Provider for the study in (i) above for purposes of the Data Recipient using the Original Study Data in the HE2AT Center Research Project 1, titled: “Individual Participant Data meta-analysis to quantify the impact of high ambient temperatures on maternal and child health in Africa” (“RP1 Study”) the details of which are set out in Annexure “B” attached hereto. </w:t>
      </w:r>
    </w:p>
    <w:p>
      <w:pPr>
        <w:spacing w:after="120"/>
      </w:pPr>
      <w:r>
        <w:t>(iv)</w:t>
        <w:tab/>
        <w:t>The Data Provider has agreed to provide the Original Study Data as set out in Annexure “A” hereto.</w:t>
      </w:r>
    </w:p>
    <w:p>
      <w:pPr>
        <w:spacing w:after="120"/>
      </w:pPr>
      <w:r>
        <w:t>(v)</w:t>
        <w:tab/>
        <w:t xml:space="preserve">The Parties agree that the transfer of the Original Study Data will be done in accordance with the terms and conditions of this Agreement. </w:t>
      </w:r>
    </w:p>
    <w:p>
      <w:pPr>
        <w:spacing w:after="120"/>
      </w:pPr>
      <w:r>
        <w:t>THEREFORE, THE PARTIES AGREE AS FOLLOWS:</w:t>
      </w:r>
    </w:p>
    <w:p>
      <w:pPr>
        <w:spacing w:after="120"/>
      </w:pPr>
      <w:r>
        <w:t>1.</w:t>
        <w:tab/>
        <w:t>DEFINITIONS</w:t>
      </w:r>
    </w:p>
    <w:p>
      <w:pPr>
        <w:spacing w:after="120"/>
      </w:pPr>
      <w:r>
        <w:t>In this Agreement, unless the context otherwise indicates, the following words will have the following meanings:</w:t>
      </w:r>
    </w:p>
    <w:p>
      <w:pPr>
        <w:spacing w:after="120"/>
      </w:pPr>
      <w:r>
        <w:t>1.1</w:t>
        <w:tab/>
        <w:t>"the/this Agreement" shall mean this Agreement together with any Annexures hereto;</w:t>
      </w:r>
    </w:p>
    <w:p>
      <w:pPr>
        <w:spacing w:after="120"/>
      </w:pPr>
      <w:r>
        <w:t>1.2</w:t>
        <w:tab/>
        <w:t>"Commencement Date" shall mean the date on which this Agreement shall become effective and binding upon the Parties and shall be the date of signature of the last Party to sign this Agreement;</w:t>
      </w:r>
    </w:p>
    <w:p>
      <w:pPr>
        <w:spacing w:after="120"/>
      </w:pPr>
      <w:r>
        <w:t>1.2A</w:t>
        <w:tab/>
      </w: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20"/>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Original Study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RP1/RP2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Original Study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p>
    <w:p>
      <w:pPr>
        <w:spacing w:after="120"/>
      </w:pPr>
      <w:r>
        <w:t>1.3</w:t>
        <w:tab/>
        <w:t>“Responsible Party” means a public or private body or any other person which, alone or in conjunction with others, determines the purpose of and means for Processing Personal Data;</w:t>
      </w:r>
    </w:p>
    <w:p>
      <w:pPr>
        <w:spacing w:after="120"/>
      </w:pPr>
      <w:r>
        <w:t>1.4</w:t>
        <w:tab/>
        <w:t xml:space="preserve">“Original Study Data” shall mean the health-related data listed in Annexure “A” hereto and any other data actually transferred by the Data Provider to the Data Recipient under this Agreement;  </w:t>
      </w:r>
    </w:p>
    <w:p>
      <w:pPr>
        <w:spacing w:after="120"/>
      </w:pPr>
      <w:r>
        <w:t>1.5</w:t>
        <w:tab/>
        <w:t>“Data Protection Legislation” shall mean any data protection or data privacy laws as may be applicable, including but not limited to POPIA, the Electronic Communications and Transactions Act 26 of 2005, the Consumer Protection Act 68 of 2008, and the General Data Protection Regulation (GDPR);</w:t>
      </w:r>
    </w:p>
    <w:p>
      <w:pPr>
        <w:spacing w:after="120"/>
      </w:pPr>
      <w:r>
        <w:t>1.6</w:t>
        <w:tab/>
        <w:t>“Data Subject” means the person to whom Personal Data relates;</w:t>
      </w:r>
    </w:p>
    <w:p>
      <w:pPr>
        <w:spacing w:after="120"/>
      </w:pPr>
      <w:r>
        <w:t>1.7</w:t>
        <w:tab/>
        <w:t xml:space="preserve">“RP1 De-identified Data”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w:t>
      </w:r>
    </w:p>
    <w:p>
      <w:pPr>
        <w:spacing w:after="120"/>
      </w:pPr>
      <w:r>
        <w:t>1.8</w:t>
        <w:tab/>
        <w:t>“HE2AT Center Data Management Plan” means the data management plan applicable to the RP1 Study as may be amended and updated from time to time by the HE2AT Center Consortium;</w:t>
      </w:r>
    </w:p>
    <w:p>
      <w:pPr>
        <w:spacing w:after="120"/>
      </w:pPr>
      <w:r>
        <w:t>1.9</w:t>
        <w:tab/>
        <w:t>“HE2AT Center Consortium” means the consortium members jointly working on the HEAT Center Project, as listed in Annexure “C”, as may be amended from time to time;</w:t>
      </w:r>
    </w:p>
    <w:p>
      <w:pPr>
        <w:spacing w:after="120"/>
      </w:pPr>
      <w:r>
        <w:t>1.10</w:t>
        <w:tab/>
        <w:t>“</w:t>
      </w:r>
      <w:r>
        <w:rPr>
          <w:strike/>
          <w:color w:val="FF0000"/>
        </w:rPr>
        <w:t>&lt;span style='color: red'&gt;Core Data Team&lt;/span&gt;</w:t>
      </w:r>
      <w:r>
        <w:t xml:space="preserve"> </w:t>
      </w:r>
      <w:r>
        <w:rPr>
          <w:color w:val="0000FF"/>
        </w:rPr>
        <w:t>Core HE²AT Center Data Management Team</w:t>
      </w:r>
      <w:r>
        <w:t>” a group of vital personnel within the HE²AT Center Consortium responsible for the initial processing, harmonisation and integration of the Original Study Data;</w:t>
      </w:r>
    </w:p>
    <w:p>
      <w:pPr>
        <w:spacing w:after="120"/>
      </w:pPr>
      <w:r>
        <w:t>1.11</w:t>
        <w:tab/>
        <w:t>“Parties" shall mean the parties to this Agreement, namely the University of Cape Town and [provider institution]; and the term “Party” shall refer to either of them;</w:t>
      </w:r>
    </w:p>
    <w:p>
      <w:pPr>
        <w:spacing w:after="120"/>
      </w:pPr>
      <w:r>
        <w:t>1.12</w:t>
        <w:tab/>
        <w:t>“person” means a natural or juristic person;</w:t>
      </w:r>
    </w:p>
    <w:p>
      <w:pPr>
        <w:spacing w:after="120"/>
      </w:pPr>
      <w:r>
        <w:t>1.13</w:t>
        <w:tab/>
        <w:t>“Personal Data” means any information relating to an identifiable, living, natural person, and where it is applicable, an identifiable, existing juristic person;</w:t>
        <w:tab/>
      </w:r>
    </w:p>
    <w:p>
      <w:pPr>
        <w:spacing w:after="120"/>
      </w:pPr>
      <w:r>
        <w:t>1.14</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20"/>
      </w:pPr>
      <w:r>
        <w:t>1.15</w:t>
        <w:tab/>
        <w:t>“Operator” means a person who processes Personal Data for a Responsible Party in terms of a contract or mandate, without coming under the direct authority of that party;</w:t>
      </w:r>
    </w:p>
    <w:p>
      <w:pPr>
        <w:spacing w:after="120"/>
      </w:pPr>
      <w:r>
        <w:t>1.16</w:t>
        <w:tab/>
        <w:t>"HE2AT Project" shall mean the project entitled “Developing Data Science Solutions to Mitigate the Health Impacts of Climate Change in Africa: the HE2AT Center” funded by the National Institutes of Health;</w:t>
      </w:r>
    </w:p>
    <w:p>
      <w:pPr>
        <w:spacing w:after="120"/>
      </w:pPr>
      <w:r>
        <w:t>1.17</w:t>
        <w:tab/>
        <w:t>“RP1 Study” shall mean the specific study under the HE2AT Project titled: “Individual Participant Data meta-analysis to quantify the impact of high ambient temperatures on maternal and child health in Africa” as more fully described in Annexure “B” attached hereto;</w:t>
      </w:r>
    </w:p>
    <w:p>
      <w:pPr>
        <w:spacing w:after="120"/>
      </w:pPr>
      <w:r>
        <w:t>1.18</w:t>
        <w:tab/>
        <w:t xml:space="preserve">“RP1 Study Data” shall mean all data resulting from processing of the Original Study Data during the RP1 Study, which includes but is not limited to, RP1 De-identified Data and Consortium Shared Data;  </w:t>
      </w:r>
    </w:p>
    <w:p>
      <w:pPr>
        <w:spacing w:after="120"/>
      </w:pPr>
      <w:r>
        <w:t>1.19</w:t>
        <w:tab/>
        <w:t>“POPIA” shall mean the South African Protection of Personal Information Act 4 of 2013 and regulations as amended from time to time;</w:t>
      </w:r>
    </w:p>
    <w:p>
      <w:pPr>
        <w:spacing w:after="120"/>
      </w:pPr>
      <w:r>
        <w:t>1.20</w:t>
        <w:tab/>
        <w:t xml:space="preserve">“Consortium Shared Data” means data that has undergone, initial processing, harmonisation and integration and includes, amongst other variables, a limited set of indirect identifiers that are required for the purposes of conducting the RP1 Study analysis as described in Annexure “B”.  </w:t>
      </w:r>
    </w:p>
    <w:p>
      <w:pPr>
        <w:spacing w:after="120"/>
      </w:pPr>
      <w:r>
        <w:t>1.21</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spacing w:after="120"/>
      </w:pPr>
      <w:r>
        <w:t>2.</w:t>
        <w:tab/>
        <w:t>TRANSFER AND USE OF DATA</w:t>
      </w:r>
    </w:p>
    <w:p>
      <w:pPr>
        <w:spacing w:after="120"/>
      </w:pPr>
      <w:r>
        <w:t>2.1</w:t>
        <w:tab/>
      </w:r>
      <w:r>
        <w:rPr>
          <w:strike/>
          <w:color w:val="FF0000"/>
        </w:rPr>
        <w:t>&lt;span style='color: red'&gt;This Agreement shall commence on the Commencement Date and shall terminate on completion of the HE2AT Project.&lt;/span&gt;</w:t>
      </w:r>
      <w:r>
        <w:t xml:space="preserve"> </w:t>
      </w:r>
      <w:r>
        <w:rPr>
          <w:color w:val="0000FF"/>
        </w:rPr>
        <w:t>This Agreement shall commence on the Commencement Date and shall remain in effect in perpetuity with respect to the Post-Project Data Use provisions set forth in Section 2.12 of this Amendment, unless terminated earlier in accordance with the provisions of this Agreement. The Data Provider specifically acknowledges and agrees that the Post-Project Data Use provisions shall survive the termination of the HE²AT Center Project.</w:t>
      </w:r>
    </w:p>
    <w:p>
      <w:pPr>
        <w:spacing w:after="120"/>
      </w:pPr>
      <w:r>
        <w:t>2.2</w:t>
        <w:tab/>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p>
    <w:p>
      <w:pPr>
        <w:spacing w:after="120"/>
      </w:pPr>
      <w:r>
        <w:t>2.3</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20"/>
      </w:pPr>
      <w:r>
        <w:t>2.4</w:t>
        <w:tab/>
      </w:r>
      <w:r>
        <w:rPr>
          <w:strike/>
          <w:color w:val="FF0000"/>
        </w:rPr>
        <w:t>&lt;span style='color: red'&gt;Data Provider retains ownership of the Original Study Data and retains all rights to distribute the Original Study Data to other third parties.&lt;/span&gt;</w:t>
      </w:r>
      <w:r>
        <w:t xml:space="preserve"> </w:t>
      </w:r>
      <w:r>
        <w:rPr>
          <w:color w:val="0000FF"/>
        </w:rPr>
        <w:t>Data Provider retains ownership of the Original Study Data and retains all rights to distribute the Original Study Data to other third parties. The Data Provider hereby grants the Data Recipient a perpetual, irrevocable, worldwide, non-exclusive license to: (a) store the Original Study Data in the Azure Cloud Platform as part of the HE²AT Center's Cloud Migration; (b) process and transform the Original Study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Original Study Data, which remains with the Data Provider.</w:t>
      </w:r>
    </w:p>
    <w:p>
      <w:pPr>
        <w:spacing w:after="120"/>
      </w:pPr>
      <w:r>
        <w:t>2.5</w:t>
        <w:tab/>
      </w:r>
      <w:r>
        <w:rPr>
          <w:color w:val="0000FF"/>
        </w:rPr>
        <w:t>The Data Provider acknowledges and agrees that initially the Original Study Data shall be accessible only to the Core HE²AT Center Data Management Team for purposes of pre-processing, harmonisation and integration to produce Consortium Shared Data as set out in the HE²AT Center Data Management Plan. Following the Cloud Migration, the Original Study Data will be classified as Level 0 data in the Azure Cloud Platform's tiered data access system and will remain accessible only to the Core HE²AT Center Data Management Team.</w:t>
      </w:r>
    </w:p>
    <w:p>
      <w:pPr>
        <w:spacing w:after="120"/>
      </w:pPr>
      <w:r>
        <w:t>2.6</w:t>
        <w:tab/>
        <w:t xml:space="preserve">The Data Recipient is hereby authorised to transfer and/or share the Consortium Shared Data with the HE2AT Center Consortium members for purposes of conducting the RP1 Study. </w:t>
      </w:r>
    </w:p>
    <w:p>
      <w:pPr>
        <w:spacing w:after="120"/>
      </w:pPr>
      <w:r>
        <w:t>&lt;span style='color: blue'&gt;2.X Cloud Storage Infrastructure and Data Migration Authorization</w:t>
      </w:r>
    </w:p>
    <w:p>
      <w:pPr>
        <w:spacing w:after="120"/>
      </w:pPr>
      <w:r>
        <w:t>2.X.1 The Data Provider hereby irrevocably authorizes the Data Recipient to: (a) migrate the Original Study Data from on-premises infrastructure to the Azure Cloud Platform; (b) store and process the Original Study Data and all derived data sets in the Azure Cloud Platform; and (c) implement the tiered Data Access Levels system described in this Amendment.</w:t>
      </w:r>
    </w:p>
    <w:p>
      <w:pPr>
        <w:spacing w:after="120"/>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20"/>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20"/>
      </w:pPr>
      <w:r>
        <w:t>2.X.4 The Data Recipient shall maintain audit trails for all data access events regardless of access level.</w:t>
      </w:r>
    </w:p>
    <w:p>
      <w:pPr>
        <w:spacing w:after="120"/>
      </w:pPr>
      <w:r>
        <w:t>2.X.5 The Data Recipient shall store data in compliant regions to prevent unlawful data transfer and shall implement appropriate geographic boundaries for data residency.&lt;/span&gt;</w:t>
      </w:r>
    </w:p>
    <w:p>
      <w:pPr>
        <w:spacing w:after="120"/>
      </w:pPr>
      <w:r>
        <w:t>2.7</w:t>
        <w:tab/>
        <w:t xml:space="preserve">The authorization in clause 2.6 above is subject to HE2AT Center Consortium members entering into a Data Transfer Agreement on terms no less restrictive than the terms as provided for herein.  </w:t>
      </w:r>
    </w:p>
    <w:p>
      <w:pPr>
        <w:spacing w:after="120"/>
      </w:pPr>
      <w:r>
        <w:t>2.8</w:t>
        <w:tab/>
        <w:t>It is anticipated that the addition of new members to the HE2AT Center Consortium may take place as the HE2AT Project progresses. The following is established to streamline the integration of new members into existing agreements:</w:t>
      </w:r>
    </w:p>
    <w:p>
      <w:pPr>
        <w:spacing w:after="120"/>
      </w:pPr>
      <w:r>
        <w:t>2.8.1</w:t>
        <w:tab/>
        <w:t xml:space="preserve">The Data Recipient will provide written notice to the Data Provider of any new member/s to the HE2AT Center Consortium; </w:t>
      </w:r>
    </w:p>
    <w:p>
      <w:pPr>
        <w:spacing w:after="120"/>
      </w:pPr>
      <w:r>
        <w:t>2.8.2</w:t>
        <w:tab/>
        <w:t>The new member shall sign and be bound by the Data Transfer Agreement entered into by the existing HE2AT Center Consortium members as per Clause 2.7.</w:t>
      </w:r>
    </w:p>
    <w:p>
      <w:pPr>
        <w:spacing w:after="120"/>
      </w:pPr>
      <w:r>
        <w:t>2.9</w:t>
        <w:tab/>
        <w:t>Subject to the terms and conditions of this Agreement, the Data Provider grants the Data Recipient and the HE2AT Center Consortium, the non-exclusive right to use the Original Study Data solely for purposes of the RP1 Study. The Data Provider shall be kept informed of any results of the RP1 Study stemming from the use of the Original Study Data.</w:t>
      </w:r>
    </w:p>
    <w:p>
      <w:pPr>
        <w:spacing w:after="120"/>
      </w:pPr>
      <w:r>
        <w:t>2.10</w:t>
        <w:tab/>
        <w:t>The Data Recipient undertakes not to attempt to identify any Data Subject to whom Personal Data relates. The Data Provider will not provide any encryption key that could be used to re-identify the Data Subject in any Original Study Data provided to Data Recipient.</w:t>
      </w:r>
    </w:p>
    <w:p>
      <w:pPr>
        <w:spacing w:after="120"/>
      </w:pPr>
      <w:r>
        <w:t>2.11</w:t>
        <w:tab/>
        <w:t xml:space="preserve">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pPr>
        <w:spacing w:after="120"/>
      </w:pPr>
      <w:r>
        <w:t>2.12   The Data Provider acknowledges and agrees that the HE2AT Center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of the data, in accordance with academic standards and practices. The HE2AT Centre Authorship Policy may be updated from time to time, which updates will be shared with the Data Provider.</w:t>
      </w:r>
    </w:p>
    <w:p>
      <w:pPr>
        <w:spacing w:after="120"/>
      </w:pPr>
      <w:r>
        <w:rPr>
          <w:color w:val="0000FF"/>
        </w:rPr>
        <w:t>The Data Provider explicitly acknowledges, agrees, and authorizes that Level 2 (RP1/RP2 De-identified Data) and Level 3 (Inferential Data) will be retained by the HE²AT Center and/or its Successor Governance Entity in perpetuity for potential future projects subject to review and approval by the Data Access Committee and in accordance with all applicable ethical approvals.</w:t>
      </w:r>
    </w:p>
    <w:p>
      <w:pPr>
        <w:spacing w:after="120"/>
      </w:pPr>
      <w:r>
        <w:t>2.13</w:t>
        <w:tab/>
      </w:r>
      <w:r>
        <w:rPr>
          <w:strike/>
          <w:color w:val="FF0000"/>
        </w:rPr>
        <w:t>&lt;span style='color: red'&gt;The Data Provider acknowledges and agrees that RP1 De-identified Data may be made available by HE2AT Center Consortium members to third parties to support further research. Access by a third party to the RP1 De-identified Data shall be subject to a review and approval process managed by a Data Access Committee and shall be in accordance with the HE2AT Center Data Management Plan.&lt;/span&gt;</w:t>
      </w:r>
      <w:r>
        <w:t xml:space="preserve"> &lt;span style='color: blue'&gt;2.Y External Researcher Access Authorization</w:t>
      </w:r>
    </w:p>
    <w:p>
      <w:pPr>
        <w:spacing w:after="120"/>
      </w:pPr>
      <w:r>
        <w:t>2.Y.1 The Data Provider hereby explicitly and irrevocably authorizes and grants permission for appropriately de-identified data derived from the Original Study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20"/>
      </w:pPr>
      <w:r>
        <w:t>2.Y.2 The authorization for External Researcher access granted in Section 2.Y.1 shall extend beyond the conclusion of the HE²AT Center Project and shall continue in perpetuity as part of the Post-Project Data Use authorized in Section 2.Z.</w:t>
      </w:r>
    </w:p>
    <w:p>
      <w:pPr>
        <w:spacing w:after="120"/>
      </w:pPr>
      <w:r>
        <w:t>2.Y.3 The Data Recipient shall provide to the Data Provider, upon request but not more than once annually, a summary report of all External Researcher access that has been granted to data derived from the Data Provider's Original Study Data.&lt;/span&gt;</w:t>
      </w:r>
    </w:p>
    <w:p>
      <w:pPr>
        <w:spacing w:after="120"/>
      </w:pPr>
      <w:r>
        <w:t xml:space="preserve">2.14       </w:t>
      </w:r>
      <w:r>
        <w:rPr>
          <w:strike/>
          <w:color w:val="FF0000"/>
        </w:rPr>
        <w:t>&lt;span style='color: red'&gt;The Data Recipient may retain a copy of the Original Study Data in accordance with the HE2AT Center Data Management Plan for a period of 5 (five) years after the completion of the HE2AT Center Project for the purposes of concluding and correcting any analysis and publications resulting from the HE2AT Project.  Any retention of Original Study Data beyond this 5 (five) year period will be further agreed with the Data Provider. The provisions of this Clause 2.14 shall not be applicable in the event of early termination in accordance with clause 2.2.&lt;/span&gt;</w:t>
      </w:r>
      <w:r>
        <w:t xml:space="preserve"> </w:t>
      </w:r>
      <w:r>
        <w:rPr>
          <w:color w:val="0000FF"/>
        </w:rPr>
        <w:t>The Data Recipient may retain the Original Study Data and derived data in accordance with the HE²AT Center Data Management Plan and the Post-Project Data Use provisions in Section 2.Z of this Amendment. Any retention of Original Study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p>
    <w:p>
      <w:pPr>
        <w:spacing w:after="120"/>
      </w:pPr>
      <w:r>
        <w:t>2.15</w:t>
        <w:tab/>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w:t>
      </w:r>
    </w:p>
    <w:p>
      <w:pPr>
        <w:spacing w:after="120"/>
      </w:pPr>
      <w:r>
        <w:t>2.16</w:t>
        <w:tab/>
        <w:t xml:space="preserve">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pPr>
        <w:spacing w:after="120"/>
      </w:pPr>
      <w:r>
        <w:t>{{ ... }} 2.17</w:t>
        <w:tab/>
        <w:t xml:space="preserve">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pPr>
        <w:spacing w:after="120"/>
      </w:pPr>
      <w:r>
        <w:t>2.18</w:t>
        <w:tab/>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w:t>
      </w:r>
    </w:p>
    <w:p>
      <w:pPr>
        <w:spacing w:after="120"/>
      </w:pPr>
      <w:r>
        <w:t>2.19</w:t>
        <w:tab/>
        <w:t>All ownership, rights, title and interest in and to the RP1 Study Data and any results generated during the RP1 Study shall vest with the HE2AT Center Consortium  in accordance with the Data Transfer Agreement entered into between the HE2AT Center Consortium.</w:t>
      </w:r>
    </w:p>
    <w:p>
      <w:pPr>
        <w:spacing w:after="120"/>
      </w:pPr>
      <w:r>
        <w:t>3.</w:t>
        <w:tab/>
        <w:t>RESPONSIBLE PARTY STATUS</w:t>
        <w:tab/>
      </w:r>
    </w:p>
    <w:p>
      <w:pPr>
        <w:spacing w:after="120"/>
      </w:pPr>
      <w:r>
        <w:t>3.1</w:t>
        <w:tab/>
        <w:t xml:space="preserve">For purposes of this Agreement, the Data Recipient is the Responsible Party and the Data Provider is neither the Responsible Party nor an Operator. </w:t>
      </w:r>
    </w:p>
    <w:p>
      <w:pPr>
        <w:spacing w:after="120"/>
      </w:pPr>
      <w:r>
        <w:t>4.</w:t>
        <w:tab/>
        <w:t>RIGHTS OF DATA SUBJECTS</w:t>
      </w:r>
    </w:p>
    <w:p>
      <w:pPr>
        <w:spacing w:after="120"/>
      </w:pPr>
      <w:r>
        <w:t xml:space="preserve">                The Parties agree that, as between them, Data Provider is best able to manage requests from </w:t>
        <w:tab/>
        <w:t xml:space="preserve">Data Subjects for access, amendment, transfer, restriction, or deletion of Personal Data. In </w:t>
        <w:tab/>
        <w:t xml:space="preserve">the ordinary course, the Data Recipient will not process sufficient information to link Personal </w:t>
        <w:tab/>
        <w:t xml:space="preserve">Data to an identified individual who makes a request for access, amendment, transfer, or </w:t>
        <w:tab/>
        <w:t xml:space="preserve">deletion of Personal Data. In the event that the Data Recipient receives a request from a Data </w:t>
        <w:tab/>
        <w:t xml:space="preserve">Subject for such access, amendment, transfer, restriction, or deletion, the Data Recipient   </w:t>
        <w:tab/>
        <w:t xml:space="preserve">shall forward the request to Data Provider. In the event that the Data Provider receives a    </w:t>
        <w:tab/>
        <w:t xml:space="preserve">request from a Data Subject that affects the Personal Data disclosed to the Data Recipient or </w:t>
        <w:tab/>
        <w:t xml:space="preserve">the Data Recipient’s ability to use or process such Personal Data, Data Provider shall </w:t>
        <w:tab/>
        <w:t xml:space="preserve">promptly, and no later than five (5) business days notify Data Recipient. The Parties shall   </w:t>
        <w:tab/>
        <w:t xml:space="preserve">within 5 (five) business days, determine the appropriate steps to be taken. </w:t>
      </w:r>
    </w:p>
    <w:p>
      <w:pPr>
        <w:spacing w:after="120"/>
      </w:pPr>
      <w:r>
        <w:t>5.</w:t>
        <w:tab/>
        <w:t>DATA SUBJECT WITHDRAWAL</w:t>
        <w:tab/>
      </w:r>
    </w:p>
    <w:p>
      <w:pPr>
        <w:spacing w:after="120"/>
      </w:pPr>
      <w: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spacing w:after="120"/>
      </w:pPr>
      <w:r>
        <w:t>6.</w:t>
        <w:tab/>
        <w:t>SAFEGUARDS</w:t>
        <w:tab/>
      </w:r>
    </w:p>
    <w:p>
      <w:pPr>
        <w:spacing w:after="120"/>
      </w:pPr>
      <w:r>
        <w:t>6.1</w:t>
        <w:tab/>
        <w:t xml:space="preserve">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pPr>
        <w:spacing w:after="120"/>
      </w:pPr>
      <w:r>
        <w:t>6.2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Data Recipient will also implement appropriate internal policies, procedures, or protocols to minimize the risk of occurrence of a Security Breach.</w:t>
      </w:r>
    </w:p>
    <w:p>
      <w:pPr>
        <w:spacing w:after="120"/>
      </w:pPr>
      <w:r>
        <w:t>6.3</w:t>
        <w:tab/>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p>
    <w:p>
      <w:pPr>
        <w:spacing w:after="120"/>
      </w:pPr>
      <w:r>
        <w:t>7.</w:t>
        <w:tab/>
        <w:t>SECURITY BREACH</w:t>
        <w:tab/>
      </w:r>
    </w:p>
    <w:p>
      <w:pPr>
        <w:spacing w:after="120"/>
      </w:pPr>
      <w:r>
        <w:t>7.1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 </w:t>
      </w:r>
    </w:p>
    <w:p>
      <w:pPr>
        <w:spacing w:after="120"/>
      </w:pPr>
      <w:r>
        <w:t>7.2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_________________; Telephone: _____________ or Email: _____________ </w:t>
      </w:r>
    </w:p>
    <w:p>
      <w:pPr>
        <w:spacing w:after="120"/>
      </w:pPr>
      <w:r>
        <w:t>8.</w:t>
        <w:tab/>
        <w:t>PERSONNEL OBLIGATIONS</w:t>
        <w:tab/>
      </w:r>
    </w:p>
    <w:p>
      <w:pPr>
        <w:spacing w:after="120"/>
      </w:pPr>
      <w: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spacing w:after="120"/>
      </w:pPr>
      <w:r>
        <w:t>9.</w:t>
        <w:tab/>
        <w:t>RECORDS / DATA PROCESSING REGISTER</w:t>
      </w:r>
    </w:p>
    <w:p>
      <w:pPr>
        <w:spacing w:after="120"/>
      </w:pPr>
      <w: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p>
    <w:p>
      <w:pPr>
        <w:spacing w:after="120"/>
      </w:pPr>
      <w:r>
        <w:t>10.</w:t>
        <w:tab/>
        <w:t>GOVERNMENT INSPECTIONS</w:t>
      </w:r>
    </w:p>
    <w:p>
      <w:pPr>
        <w:spacing w:after="120"/>
      </w:pPr>
      <w: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spacing w:after="120"/>
      </w:pPr>
      <w:r>
        <w:t>11.</w:t>
        <w:tab/>
        <w:t>NOTICES</w:t>
      </w:r>
    </w:p>
    <w:p>
      <w:pPr>
        <w:spacing w:after="120"/>
      </w:pPr>
      <w:r>
        <w:t>Notices under this Agreement will be given by personal delivery, certified mail, or recognized overnight courier service to the person designated below:</w:t>
      </w:r>
    </w:p>
    <w:p>
      <w:pPr>
        <w:spacing w:after="120"/>
      </w:pPr>
      <w:r>
        <w:t xml:space="preserve">If to Data Recipient Principal Investigator: Dr Christopher Jack Climate System Analysis Group Department of Environmental and Geographical Science University of Cape Town South Africa Email: cjack@csag.uct.ac.za </w:t>
      </w:r>
    </w:p>
    <w:p>
      <w:pPr>
        <w:spacing w:after="120"/>
      </w:pPr>
      <w:r>
        <w:t>If to Data Recipient (Legal):</w:t>
      </w:r>
    </w:p>
    <w:p>
      <w:pPr>
        <w:spacing w:after="120"/>
      </w:pPr>
      <w:r>
        <w:t xml:space="preserve">Attention: Director, Department of Research Contracts and Innovation, University of Cape Town Address: Allan Cormack Building, 2 Rhodes Ave, Corner Main Rd, Mowbray, 7700 Email: director.rci@uct.ac.za </w:t>
      </w:r>
    </w:p>
    <w:p>
      <w:pPr>
        <w:spacing w:after="120"/>
      </w:pPr>
      <w:r>
        <w:t>If to Data Provider Investigator:</w:t>
      </w:r>
    </w:p>
    <w:p>
      <w:pPr>
        <w:spacing w:after="120"/>
      </w:pPr>
      <w:r>
        <w:t>If to Data Provider (Legal): [Provider legal contact details] Attention: Address: Email:</w:t>
      </w:r>
    </w:p>
    <w:p>
      <w:pPr>
        <w:spacing w:after="120"/>
      </w:pPr>
      <w:r>
        <w:t>12.</w:t>
        <w:tab/>
        <w:t>GENERAL</w:t>
      </w:r>
    </w:p>
    <w:p>
      <w:pPr>
        <w:spacing w:after="120"/>
      </w:pPr>
      <w:r>
        <w:t>12.1</w:t>
        <w:tab/>
        <w:t xml:space="preserve">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pPr>
        <w:spacing w:after="120"/>
      </w:pPr>
      <w:r>
        <w:t>12.2</w:t>
        <w:tab/>
        <w:t>This Agreement does not constitute, grant nor confer any license under any patents or other proprietary interests of one Party to the other, except as explicitly stated in this Agreement.</w:t>
      </w:r>
    </w:p>
    <w:p>
      <w:pPr>
        <w:spacing w:after="120"/>
      </w:pPr>
      <w:r>
        <w:t>12.3</w:t>
        <w:tab/>
        <w:t>This Agreement may be amended by written agreement between the Parties.</w:t>
      </w:r>
    </w:p>
    <w:p>
      <w:pPr>
        <w:spacing w:after="120"/>
      </w:pPr>
      <w:r>
        <w:t>12.4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spacing w:after="120"/>
      </w:pPr>
      <w:r>
        <w:t xml:space="preserve">12.5 </w:t>
        <w:tab/>
        <w:t>The provisions of this Agreement that by their nature are intended to survive termination or expiration of the Agreement shall survive such termination or expiration and shall remain in full force and effect</w:t>
      </w:r>
    </w:p>
    <w:p>
      <w:pPr>
        <w:spacing w:after="120"/>
      </w:pPr>
      <w:r>
        <w:t>12.6</w:t>
        <w:tab/>
      </w:r>
      <w:r>
        <w:rPr>
          <w:color w:val="0000FF"/>
        </w:rPr>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p>
    <w:p>
      <w:pPr>
        <w:spacing w:after="120"/>
      </w:pPr>
      <w:r>
        <w:t>&lt;span style='color: blue'&gt;6.4 Following the Cloud Migration, the Data Recipient shall ensure that all safeguards described in this section are implemented and maintained within the Azure Cloud Platform environment, leveraging the platform's security features including but not limited to encryption, access controls, monitoring, and audit logging.</w:t>
      </w:r>
    </w:p>
    <w:p>
      <w:pPr>
        <w:spacing w:after="120"/>
      </w:pPr>
      <w:r>
        <w:t>6.5 The safeguards described in this section shall apply equally to all data access, including access by External Researchers and during Post-Project Data Use periods.</w:t>
      </w:r>
    </w:p>
    <w:p>
      <w:pPr>
        <w:spacing w:after="120"/>
      </w:pPr>
      <w:r>
        <w:t>6.6 The Data Recipient and/or its Successor Governance Entity shall maintain these safeguards for as long as any level of data derived from the Original Study Data is retained.</w:t>
      </w:r>
    </w:p>
    <w:p>
      <w:pPr>
        <w:spacing w:after="120"/>
      </w:pPr>
      <w:r>
        <w:t>7.3 The Data Recipient shall notify the Data Provider of any Security Breach affecting the Azure Cloud Platform within twenty-four (24) hours of discovery, regardless of whether the Security Breach directly impacts the Original Study Data. The Data Recipient shall provide the Data Provider with regular updates regarding the investigation and remediation of any such Security Breach.</w:t>
      </w:r>
    </w:p>
    <w:p>
      <w:pPr>
        <w:spacing w:after="120"/>
      </w:pPr>
      <w:r>
        <w:t>7.4 The Security Breach notification obligations described in this section shall continue to apply during any Post-Project Data Use period for as long as any level of data derived from the Original Study Data is retained.&lt;/span&gt;</w:t>
      </w:r>
    </w:p>
    <w:p>
      <w:pPr>
        <w:spacing w:after="120"/>
      </w:pPr>
      <w:r>
        <w:rPr>
          <w:color w:val="0000FF"/>
        </w:rPr>
        <w:t>The Parties expressly acknowledge and agree that the provisions of Sections 2.Y and 2.Z of this Amendment regarding External Researcher Access and Post-Project Data Use shall survive the termination of the Agreement and the conclusion of the HE²AT Center Project.</w:t>
      </w:r>
    </w:p>
    <w:p>
      <w:pPr>
        <w:spacing w:after="120"/>
      </w:pPr>
      <w:r>
        <w:t>DATA PROVIDER</w:t>
        <w:tab/>
        <w:t>DATA RECIPIENT</w:t>
      </w:r>
    </w:p>
    <w:p>
      <w:pPr>
        <w:spacing w:after="120"/>
      </w:pPr>
      <w:r>
        <w:t>(signature)</w:t>
        <w:tab/>
        <w:t xml:space="preserve"> </w:t>
      </w:r>
    </w:p>
    <w:p>
      <w:pPr>
        <w:spacing w:after="120"/>
      </w:pPr>
      <w:r>
        <w:t>(signature) Name:</w:t>
        <w:tab/>
        <w:t>Name: Title:</w:t>
        <w:tab/>
        <w:t>Title: Date:</w:t>
        <w:tab/>
        <w:t>Date:</w:t>
      </w:r>
    </w:p>
    <w:p>
      <w:pPr>
        <w:spacing w:after="120"/>
      </w:pPr>
      <w:r>
        <w:t>ANNEXURE A:</w:t>
      </w:r>
    </w:p>
    <w:p>
      <w:pPr>
        <w:spacing w:after="120"/>
      </w:pPr>
      <w:r>
        <w:t>DESCRIPTION OF DATA</w:t>
      </w:r>
    </w:p>
    <w:p>
      <w:pPr>
        <w:spacing w:after="120"/>
      </w:pPr>
      <w:r>
        <w:t>The below list of variables is indicative, and the final variable list shall be finalised and recorded between Data Provider and Data Recipient based on data availability and relevance. Data Source 1</w:t>
      </w:r>
    </w:p>
    <w:p>
      <w:pPr>
        <w:spacing w:after="120"/>
      </w:pPr>
      <w:r>
        <w:t>Project Title: [Full research project title]</w:t>
        <w:tab/>
      </w:r>
    </w:p>
    <w:p>
      <w:pPr>
        <w:spacing w:after="120"/>
      </w:pPr>
      <w:r>
        <w:t>Funder: [Original research funding details].</w:t>
        <w:tab/>
        <w:tab/>
      </w:r>
    </w:p>
    <w:p>
      <w:pPr>
        <w:spacing w:after="120"/>
      </w:pPr>
      <w:r>
        <w:t>Data to be transferred: Individual participant data for a limited set of variables from the original dataset/s relating to Maternal outcomes and/or fetal, neonatal and child outcomes.</w:t>
      </w:r>
    </w:p>
    <w:p>
      <w:pPr>
        <w:spacing w:after="120"/>
      </w:pPr>
      <w:r>
        <w:t>Dataset includes these important variables:</w:t>
      </w:r>
    </w:p>
    <w:p>
      <w:pPr>
        <w:spacing w:after="120"/>
      </w:pPr>
      <w:r>
        <w:t>Essential variables: •</w:t>
        <w:tab/>
        <w:t>Unique ID (study ID and participant ID) •</w:t>
        <w:tab/>
        <w:t>Date of delivery of the newborn OR date of maternal outcomes •</w:t>
        <w:tab/>
        <w:t>Location, at a minimum: city of delivery, or city of follow-up (data on location of household, birth facility, or study clinic are preferable)</w:t>
      </w:r>
    </w:p>
    <w:p>
      <w:pPr>
        <w:spacing w:after="120"/>
      </w:pPr>
      <w:r>
        <w:t>Maternal outcomes (indicative list): •</w:t>
        <w:tab/>
        <w:t>Gestational age at delivery •</w:t>
        <w:tab/>
        <w:t>Preterm premature rupture of the membranes •</w:t>
        <w:tab/>
        <w:t>Prolonged rupture of membranes •</w:t>
        <w:tab/>
        <w:t>Antepartum and postpartum haemorrhage •</w:t>
        <w:tab/>
        <w:t>Hypertensive disorders in pregnancy •</w:t>
        <w:tab/>
        <w:t>Anaemia in pregnancy •</w:t>
        <w:tab/>
        <w:t>Adverse events •</w:t>
        <w:tab/>
        <w:t>Gestational Diabetes Mellitus •</w:t>
        <w:tab/>
        <w:t>Health facility visits  •</w:t>
        <w:tab/>
        <w:t>Maternal mental health</w:t>
      </w:r>
    </w:p>
    <w:p>
      <w:pPr>
        <w:spacing w:after="120"/>
      </w:pPr>
      <w:r>
        <w:t>Fetal, neonatal and child outcomes (indicative list) •</w:t>
        <w:tab/>
        <w:t>Prematurity (see also gestational age at delivery) •</w:t>
        <w:tab/>
        <w:t>Mortality (including cause) •</w:t>
        <w:tab/>
        <w:t>Mother-to-child transmission of HIV (MTCT) •</w:t>
        <w:tab/>
        <w:t>APGAR score •</w:t>
        <w:tab/>
        <w:t>Infant growth •</w:t>
        <w:tab/>
        <w:t>Admission to neonatal intensive care units or paediatric ward •</w:t>
        <w:tab/>
        <w:t>Intrauterine growth restriction</w:t>
      </w:r>
    </w:p>
    <w:p>
      <w:pPr>
        <w:spacing w:after="120"/>
      </w:pPr>
      <w:r>
        <w:t>Other variables •</w:t>
        <w:tab/>
        <w:t>Maternal age •</w:t>
        <w:tab/>
        <w:t>Date of interviews or examination •</w:t>
        <w:tab/>
        <w:t>Mode of delivery •</w:t>
        <w:tab/>
        <w:t>Facility of delivery location, or catchment area of facility •</w:t>
        <w:tab/>
        <w:t>Location of research site •</w:t>
        <w:tab/>
        <w:t>Type of facility (health center/hospital) •</w:t>
        <w:tab/>
        <w:t>Maternal HIV status •</w:t>
        <w:tab/>
        <w:t>Gravidity, parity •</w:t>
        <w:tab/>
        <w:t>Maternal anthropometry (weight, height, BMI, MUAC)</w:t>
      </w:r>
    </w:p>
    <w:p>
      <w:pPr>
        <w:spacing w:after="120"/>
      </w:pPr>
      <w:r>
        <w:t>Associated metadata/documentation •</w:t>
        <w:tab/>
        <w:t>Study protocol •</w:t>
        <w:tab/>
        <w:t>Codebooks •</w:t>
        <w:tab/>
        <w:t>Do files •</w:t>
        <w:tab/>
        <w:t>Documentation on definitions, components and processing of the data</w:t>
      </w:r>
    </w:p>
    <w:p>
      <w:pPr>
        <w:spacing w:after="120"/>
      </w:pPr>
      <w:r>
        <w:t>Purpose of Data Transfer: The data will be used to quantify the current and future impacts of heat exposure on maternal and child health in sub-Saharan Africa.</w:t>
      </w:r>
    </w:p>
    <w:p>
      <w:pPr>
        <w:spacing w:after="120"/>
      </w:pPr>
      <w:r>
        <w:t>Data Source 2:</w:t>
      </w:r>
    </w:p>
    <w:p>
      <w:pPr>
        <w:spacing w:after="120"/>
      </w:pPr>
      <w:r>
        <w:t>[repeat as above for each data set to be shared]</w:t>
      </w:r>
    </w:p>
    <w:p>
      <w:pPr>
        <w:spacing w:after="120"/>
      </w:pPr>
      <w:r>
        <w:t xml:space="preserve">ANNEXURE B: </w:t>
      </w:r>
    </w:p>
    <w:p>
      <w:pPr>
        <w:spacing w:after="120"/>
      </w:pPr>
      <w:r>
        <w:t>DESCRIPTION OF STUDY</w:t>
      </w:r>
    </w:p>
    <w:p>
      <w:pPr>
        <w:spacing w:after="120"/>
      </w:pPr>
      <w:r>
        <w:t>Study title: Individual Participant Data meta-analysis to quantify the impact of high ambient temperatures on maternal and child health in Africa</w:t>
      </w:r>
    </w:p>
    <w:p>
      <w:pPr>
        <w:spacing w:after="120"/>
      </w:pPr>
      <w:r>
        <w:t xml:space="preserve">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spacing w:after="120"/>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20"/>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20"/>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20"/>
      </w:pPr>
      <w:r>
        <w:t>The IPD forms parts of the HE2AT Center (HEat and HEalth African 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w:t>
      </w:r>
    </w:p>
    <w:p>
      <w:pPr>
        <w:spacing w:after="120"/>
      </w:pPr>
      <w:r>
        <w:t>Study objectives: The overall objective of the study is to use innovative data science approaches to quantify the current and future impacts of heat exposure on maternal and child health in sub-Saharan Africa. The specific objectives are: 1.</w:t>
        <w:tab/>
        <w:t>To locate, acquire, collate and transform prospectively collected data from cohort studies and randomized trials on maternal and child health in sub-Saharan Africa. 2.</w:t>
        <w:tab/>
        <w:t>To develop a collaboration between the HE2AT Center and investigators of each of the studies who contribute participant-level data. 3.</w:t>
        <w:tab/>
        <w:t>To link health outcome data spatially and temporally with weather and other environmental data, as well as with socio-economic and related factors. 4.</w:t>
        <w:tab/>
        <w:t>To utilize classic statistical methods and novel machine learning approaches to understand and quantify the impact of heat exposure on maternal and child health. 5.</w:t>
        <w:tab/>
        <w:t>To document variations in the relationship between heat exposure, and other environmental data, and maternal and child health outcomes across different settings, climate zones and population groups in sub-Saharan Africa.</w:t>
      </w:r>
    </w:p>
    <w:p>
      <w:pPr>
        <w:spacing w:after="120"/>
      </w:pPr>
      <w:r>
        <w:t>Methods: Full details of the study have been published in the BMJ Open journal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20"/>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w:t>
      </w:r>
    </w:p>
    <w:p>
      <w:pPr>
        <w:spacing w:after="120"/>
      </w:pPr>
      <w:r>
        <w:t>PROSPERO registration: PROSPERO 2022 CRD42022346068 Available from:https://www.crd.york.ac.uk/prospero/documents/PROSPERO registration form.pdf https://www.crd.york.ac.uk/prospero/display_record.php?ID=CRD42022346068</w:t>
      </w:r>
    </w:p>
    <w:p>
      <w:pPr>
        <w:spacing w:after="120"/>
      </w:pPr>
      <w:r>
        <w:t>Funding acknowledgement: The study is funded by the Fogarty International Center and National Institute of Environmental Health Sciences (NIEHS) and OD/Office of Strategic Coordination (OSC) of the National Institutes of Health under Award Number U54 TW 012083.  ANNEXURE C:</w:t>
      </w:r>
    </w:p>
    <w:p>
      <w:pPr>
        <w:spacing w:after="120"/>
      </w:pPr>
      <w:r>
        <w:t>HEAT CENTER CONSORTIUM MEMBERS AS AT DATE OF SIGNING THIS DATA TRANSFER AGREEMENT:</w:t>
      </w:r>
    </w:p>
    <w:p>
      <w:pPr>
        <w:spacing w:after="120"/>
      </w:pPr>
      <w:r>
        <w:t>Wits Health Consortium (Pty) Ltd, South Africa*   University of Cape Town, South Africa* International Business Machines (IBM) Corporation through its Thomas J. Watson Research Center, USA*   University of Peleforo Gon Coulibaly, Côte d’Ivoire*  Centre for Sexual Health and HIV AIDS Research (CeSHHAR), Zimbabwe* University of Michigan, United States University of Washington, United States</w:t>
      </w:r>
    </w:p>
    <w:p>
      <w:pPr>
        <w:spacing w:after="120"/>
      </w:pPr>
      <w:r>
        <w:t xml:space="preserve">*Only these HEAT Center Consortium Members shall have access to the Consortium-Shared Data for purposes of the RP1 Study analysis </w:t>
      </w:r>
    </w:p>
    <w:p>
      <w:pPr>
        <w:spacing w:after="120"/>
      </w:pPr>
      <w:r>
        <w:t>ANNEXURE D:</w:t>
      </w:r>
    </w:p>
    <w:p>
      <w:pPr>
        <w:spacing w:after="120"/>
      </w:pPr>
      <w:r>
        <w:t>AUTHORSHIP GUIDELINES FOR STUDIES WHO CONTRIBUTE DATA  Study Principal Investigators, Site Principal Investigators, and additional contributing study members will be invited to be part of the authorship group for any publications that include use of the data from their study.  The authorship guidelines adhere to the ICMJE criteria for authorship, which include:   1</w:t>
        <w:tab/>
        <w:t>Substantial contributions to the conception or design of the work; or the acquisition, analysis, or interpretation of data for the work; AND  2</w:t>
        <w:tab/>
        <w:t>Drafting the work or revising it critically for important intellectual content; AND  3</w:t>
        <w:tab/>
        <w:t>Final approval of the version to be published; AND  4</w:t>
        <w:tab/>
        <w:t xml:space="preserve">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  Some journals may place a restriction on the number of authors that may be listed and require that additional authors beyond that number should be included as part of the ‘HE2AT Center Study Group‘. In this situation, the HE2AT Center Steering Committee will have the right to make a decision on final authorship, taking into consideration the studies which contributed most participants to the IPD.  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‘HE2AT Center Study Group’ in an Appendix where journals will allow this, or otherwise be listed in the acknowledgement section.  The name of the funder of the contributing study and of other Principal Investigators will be included in the acknowledgements, as relevant.    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 </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